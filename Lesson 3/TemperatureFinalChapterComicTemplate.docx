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🌡️ Final Chapter Comic – Temperature’s Legacy</w:t>
      </w:r>
    </w:p>
    <w:p>
      <w:r>
        <w:t>Instructions: Draw and write the final part of the story. What challenge does Temperature face? How do YOU and Dr. Data help? Show how the story ends using pictures and words!</w:t>
      </w:r>
    </w:p>
    <w:p>
      <w:r>
        <w:t>Name: __________________________    Date: _______________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br/>
              <w:br/>
              <w:br/>
              <w:br/>
              <w:br/>
              <w:t>[Draw Here]</w:t>
              <w:br/>
              <w:br/>
              <w:br/>
              <w:br/>
              <w:br/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br/>
              <w:br/>
              <w:br/>
              <w:br/>
              <w:br/>
              <w:t>[Draw Here]</w:t>
              <w:br/>
              <w:br/>
              <w:br/>
              <w:br/>
              <w:br/>
            </w:r>
          </w:p>
        </w:tc>
      </w:tr>
    </w:tbl>
    <w:p>
      <w:r>
        <w:br/>
        <w:t>Write your sentence below each panel: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br/>
              <w:br/>
              <w:br/>
              <w:br/>
              <w:br/>
              <w:t>[Draw Here]</w:t>
              <w:br/>
              <w:br/>
              <w:br/>
              <w:br/>
              <w:br/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br/>
              <w:br/>
              <w:br/>
              <w:br/>
              <w:br/>
              <w:t>[Draw Here]</w:t>
              <w:br/>
              <w:br/>
              <w:br/>
              <w:br/>
              <w:br/>
            </w:r>
          </w:p>
        </w:tc>
      </w:tr>
    </w:tbl>
    <w:p>
      <w:r>
        <w:br/>
        <w:t>Write your sentence below each panel: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