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🌍 Team Temperature Passport</w:t>
      </w:r>
    </w:p>
    <w:p>
      <w:r>
        <w:t>You are now part of Team Temperature – a group of heroes helping Earth stay healthy and cool!</w:t>
        <w:br/>
        <w:t>Use this passport to track the small actions you take this week to fight CO₂ Pollution and help our planet.</w:t>
      </w:r>
    </w:p>
    <w:p>
      <w:r>
        <w:t>Name: __________________________</w:t>
      </w:r>
    </w:p>
    <w:p>
      <w:r>
        <w:t>Date: __________________________</w:t>
      </w:r>
    </w:p>
    <w:p>
      <w:pPr>
        <w:pStyle w:val="Heading1"/>
      </w:pPr>
      <w:r>
        <w:t>✅ My Eco-Actions This Week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Action I Took</w:t>
            </w:r>
          </w:p>
        </w:tc>
        <w:tc>
          <w:tcPr>
            <w:tcW w:type="dxa" w:w="2160"/>
          </w:tcPr>
          <w:p>
            <w:r>
              <w:t>How it Helps</w:t>
            </w:r>
          </w:p>
        </w:tc>
        <w:tc>
          <w:tcPr>
            <w:tcW w:type="dxa" w:w="2160"/>
          </w:tcPr>
          <w:p>
            <w:r>
              <w:t>Stamp/Check ✔</w:t>
            </w:r>
          </w:p>
        </w:tc>
      </w:tr>
      <w:tr>
        <w:tc>
          <w:tcPr>
            <w:tcW w:type="dxa" w:w="2160"/>
          </w:tcPr>
          <w:p>
            <w:r>
              <w:t>Monday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Tuesday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Wednesday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Thursday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  <w:tr>
        <w:tc>
          <w:tcPr>
            <w:tcW w:type="dxa" w:w="2160"/>
          </w:tcPr>
          <w:p>
            <w:r>
              <w:t>Friday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_______________________</w:t>
            </w:r>
          </w:p>
        </w:tc>
        <w:tc>
          <w:tcPr>
            <w:tcW w:type="dxa" w:w="2160"/>
          </w:tcPr>
          <w:p>
            <w:r>
              <w:t>__________</w:t>
            </w:r>
          </w:p>
        </w:tc>
      </w:tr>
    </w:tbl>
    <w:p>
      <w:pPr>
        <w:pStyle w:val="Heading1"/>
      </w:pPr>
      <w:r>
        <w:t>🌟 My Pledge</w:t>
      </w:r>
    </w:p>
    <w:p>
      <w:r>
        <w:t>I promise to do my best to help Temperature and protect the planet.</w:t>
        <w:br/>
        <w:t>Signature: 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