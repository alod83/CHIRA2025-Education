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🌍 Climate Comic Strip Template – Help Temperature!</w:t>
      </w:r>
    </w:p>
    <w:p>
      <w:r>
        <w:t>Instructions: Use this comic strip to tell a short story about Temperature, CO₂ Pollution, and Dr. Data. Draw in the boxes and write a sentence for each panel. Be creative! Help us understand what happens to Earth's temperature and how we can help.</w:t>
      </w:r>
    </w:p>
    <w:p>
      <w:r>
        <w:t>Name: __________________________    Date: _______________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br/>
              <w:br/>
              <w:br/>
              <w:br/>
              <w:br/>
              <w:t>[Draw Here]</w:t>
              <w:br/>
              <w:br/>
              <w:br/>
              <w:br/>
              <w:br/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br/>
              <w:br/>
              <w:br/>
              <w:br/>
              <w:br/>
              <w:t>[Draw Here]</w:t>
              <w:br/>
              <w:br/>
              <w:br/>
              <w:br/>
              <w:br/>
            </w:r>
          </w:p>
        </w:tc>
      </w:tr>
    </w:tbl>
    <w:p>
      <w:r>
        <w:br/>
        <w:t>Write your sentence below each panel: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br/>
              <w:br/>
              <w:br/>
              <w:br/>
              <w:br/>
              <w:t>[Draw Here]</w:t>
              <w:br/>
              <w:br/>
              <w:br/>
              <w:br/>
              <w:br/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br/>
              <w:br/>
              <w:br/>
              <w:br/>
              <w:br/>
              <w:t>[Draw Here]</w:t>
              <w:br/>
              <w:br/>
              <w:br/>
              <w:br/>
              <w:br/>
            </w:r>
          </w:p>
        </w:tc>
      </w:tr>
    </w:tbl>
    <w:p>
      <w:r>
        <w:br/>
        <w:t>Write your sentence below each panel: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br/>
              <w:br/>
              <w:br/>
              <w:br/>
              <w:br/>
              <w:t>[Draw Here]</w:t>
              <w:br/>
              <w:br/>
              <w:br/>
              <w:br/>
              <w:br/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br/>
              <w:br/>
              <w:br/>
              <w:br/>
              <w:br/>
              <w:t>[Draw Here]</w:t>
              <w:br/>
              <w:br/>
              <w:br/>
              <w:br/>
              <w:br/>
            </w:r>
          </w:p>
        </w:tc>
      </w:tr>
    </w:tbl>
    <w:p>
      <w:r>
        <w:br/>
        <w:t>Write your sentence below each panel: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